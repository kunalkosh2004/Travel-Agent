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378B" w:rsidRDefault="00000000">
      <w:pPr>
        <w:pStyle w:val="Heading1"/>
      </w:pPr>
      <w:r>
        <w:t>Travel Planner Agent - Comprehensive Documentation</w:t>
      </w:r>
    </w:p>
    <w:p w:rsidR="006E378B" w:rsidRDefault="00000000">
      <w:pPr>
        <w:pStyle w:val="Heading2"/>
      </w:pPr>
      <w:r>
        <w:t>1. Overview</w:t>
      </w:r>
    </w:p>
    <w:p w:rsidR="006E378B" w:rsidRDefault="00000000">
      <w:r>
        <w:t>The Travel Planner Agent is a Python-based application that leverages Google Generative AI to assist users in planning their trips. It extracts key travel details such as destination, budget, travel dates, and preferences from user input and provides personalized recommendations.</w:t>
      </w:r>
    </w:p>
    <w:p w:rsidR="006E378B" w:rsidRDefault="00000000">
      <w:r>
        <w:t>The application is built using Streamlit for the front-end, Google Generative AI for processing user queries, and dotenv for managing API keys securely.</w:t>
      </w:r>
    </w:p>
    <w:p w:rsidR="00065DAE" w:rsidRDefault="00065DAE">
      <w:r>
        <w:t xml:space="preserve">Deployed site = </w:t>
      </w:r>
      <w:r w:rsidRPr="00065DAE">
        <w:t>https://travelagent-stilltravelling.streamlit.app/</w:t>
      </w:r>
    </w:p>
    <w:p w:rsidR="006E378B" w:rsidRDefault="00000000">
      <w:pPr>
        <w:pStyle w:val="Heading2"/>
      </w:pPr>
      <w:r>
        <w:t>2. Installation &amp; Setup</w:t>
      </w:r>
    </w:p>
    <w:p w:rsidR="006E378B" w:rsidRDefault="00000000">
      <w:r>
        <w:t>Ensure you have Python installed (version 3.8 or later). Install the required dependencies:</w:t>
      </w:r>
    </w:p>
    <w:p w:rsidR="006E378B" w:rsidRDefault="00000000">
      <w:r>
        <w:t>```bash</w:t>
      </w:r>
      <w:r>
        <w:br/>
        <w:t>pip install streamlit google-generativeai python-dotenv requests</w:t>
      </w:r>
      <w:r>
        <w:br/>
        <w:t>```</w:t>
      </w:r>
    </w:p>
    <w:p w:rsidR="006E378B" w:rsidRDefault="00000000">
      <w:pPr>
        <w:pStyle w:val="Heading2"/>
      </w:pPr>
      <w:r>
        <w:t>3. Environment Configuration</w:t>
      </w:r>
    </w:p>
    <w:p w:rsidR="006E378B" w:rsidRDefault="00000000">
      <w:r>
        <w:t>The application requires API keys for Google Generative AI. These keys should be stored in an `.env` file to maintain security.</w:t>
      </w:r>
    </w:p>
    <w:p w:rsidR="006E378B" w:rsidRDefault="00000000">
      <w:r>
        <w:t>**Example `.env` file:**</w:t>
      </w:r>
    </w:p>
    <w:p w:rsidR="006E378B" w:rsidRDefault="00000000">
      <w:r>
        <w:t>```plaintext</w:t>
      </w:r>
      <w:r>
        <w:br/>
        <w:t>GOOGLE_API_KEY=your_google_api_key_here</w:t>
      </w:r>
      <w:r>
        <w:br/>
        <w:t>```</w:t>
      </w:r>
    </w:p>
    <w:p w:rsidR="006E378B" w:rsidRDefault="00000000">
      <w:pPr>
        <w:pStyle w:val="Heading2"/>
      </w:pPr>
      <w:r>
        <w:t>4. Application Architecture</w:t>
      </w:r>
    </w:p>
    <w:p w:rsidR="006E378B" w:rsidRDefault="00000000">
      <w:r>
        <w:t>The application follows a modular architecture, consisting of multiple components for data processing, user interaction, and API integration.</w:t>
      </w:r>
    </w:p>
    <w:p w:rsidR="006E378B" w:rsidRDefault="00000000">
      <w:pPr>
        <w:pStyle w:val="Heading3"/>
      </w:pPr>
      <w:r>
        <w:t>4.1 TravelPlannerAgent Class</w:t>
      </w:r>
    </w:p>
    <w:p w:rsidR="006E378B" w:rsidRDefault="00000000">
      <w:r>
        <w:t>This class is responsible for initializing the generative AI model and handling user queries.</w:t>
      </w:r>
    </w:p>
    <w:p w:rsidR="006E378B" w:rsidRDefault="00000000">
      <w:pPr>
        <w:pStyle w:val="Heading4"/>
      </w:pPr>
      <w:r>
        <w:t>4.1.1 __init__ Method</w:t>
      </w:r>
    </w:p>
    <w:p w:rsidR="006E378B" w:rsidRDefault="00000000">
      <w:r>
        <w:t>Initializes the Google Generative AI model with necessary configurations.</w:t>
      </w:r>
    </w:p>
    <w:p w:rsidR="006E378B" w:rsidRDefault="00000000">
      <w:r>
        <w:t>**Parameters:**</w:t>
      </w:r>
    </w:p>
    <w:p w:rsidR="006E378B" w:rsidRDefault="00000000">
      <w:r>
        <w:t>- `model_name`: Name of the generative AI model.</w:t>
      </w:r>
    </w:p>
    <w:p w:rsidR="006E378B" w:rsidRDefault="00000000">
      <w:r>
        <w:t>- `generation_config`: Configuration settings for text generation.</w:t>
      </w:r>
    </w:p>
    <w:p w:rsidR="006E378B" w:rsidRDefault="00000000">
      <w:r>
        <w:lastRenderedPageBreak/>
        <w:t>- `safety_settings`: Parameters to ensure safe AI responses.</w:t>
      </w:r>
    </w:p>
    <w:p w:rsidR="006E378B" w:rsidRDefault="00000000">
      <w:pPr>
        <w:pStyle w:val="Heading4"/>
      </w:pPr>
      <w:r>
        <w:t>4.1.2 extract_context Method</w:t>
      </w:r>
    </w:p>
    <w:p w:rsidR="006E378B" w:rsidRDefault="00000000">
      <w:r>
        <w:t>Extracts key travel details from user input using AI-driven text parsing.</w:t>
      </w:r>
    </w:p>
    <w:p w:rsidR="006E378B" w:rsidRDefault="00000000">
      <w:r>
        <w:t>**Example Input:**</w:t>
      </w:r>
    </w:p>
    <w:p w:rsidR="006E378B" w:rsidRDefault="00000000">
      <w:r>
        <w:t>"I am planning a trip to New York next summer with a budget of $3000."</w:t>
      </w:r>
    </w:p>
    <w:p w:rsidR="006E378B" w:rsidRDefault="00000000">
      <w:r>
        <w:t>**Expected Output:**</w:t>
      </w:r>
    </w:p>
    <w:p w:rsidR="006E378B" w:rsidRDefault="00000000">
      <w:r>
        <w:t>{</w:t>
      </w:r>
      <w:r>
        <w:br/>
        <w:t xml:space="preserve">  "destination": "New York",</w:t>
      </w:r>
      <w:r>
        <w:br/>
        <w:t xml:space="preserve">  "travel_dates": "Next Summer",</w:t>
      </w:r>
      <w:r>
        <w:br/>
        <w:t xml:space="preserve">  "budget": "$3000"</w:t>
      </w:r>
      <w:r>
        <w:br/>
        <w:t>}</w:t>
      </w:r>
    </w:p>
    <w:p w:rsidR="006E378B" w:rsidRDefault="00000000">
      <w:pPr>
        <w:pStyle w:val="Heading2"/>
      </w:pPr>
      <w:r>
        <w:t>5. API Integration</w:t>
      </w:r>
    </w:p>
    <w:p w:rsidR="006E378B" w:rsidRDefault="00000000">
      <w:r>
        <w:t>The application integrates with Google Generative AI for intelligent query processing. The API key must be configured properly to ensure access.</w:t>
      </w:r>
    </w:p>
    <w:p w:rsidR="006E378B" w:rsidRDefault="00000000">
      <w:pPr>
        <w:pStyle w:val="Heading2"/>
      </w:pPr>
      <w:r>
        <w:t>6. User Interface - Streamlit</w:t>
      </w:r>
    </w:p>
    <w:p w:rsidR="006E378B" w:rsidRDefault="00000000">
      <w:r>
        <w:t>The application uses Streamlit to create an interactive web interface. Users can enter their travel details, and the AI will process the input to generate travel suggestions.</w:t>
      </w:r>
    </w:p>
    <w:p w:rsidR="006E378B" w:rsidRDefault="00000000">
      <w:r>
        <w:t>To start the interface, run the following command:</w:t>
      </w:r>
    </w:p>
    <w:p w:rsidR="006E378B" w:rsidRDefault="00000000">
      <w:r>
        <w:t>```bash</w:t>
      </w:r>
      <w:r>
        <w:br/>
        <w:t>streamlit run app.py</w:t>
      </w:r>
      <w:r>
        <w:br/>
        <w:t>```</w:t>
      </w:r>
    </w:p>
    <w:p w:rsidR="006E378B" w:rsidRDefault="00000000">
      <w:pPr>
        <w:pStyle w:val="Heading2"/>
      </w:pPr>
      <w:r>
        <w:t>7. Example Usage</w:t>
      </w:r>
    </w:p>
    <w:p w:rsidR="006E378B" w:rsidRDefault="00000000">
      <w:r>
        <w:t>**User Input:**</w:t>
      </w:r>
    </w:p>
    <w:p w:rsidR="006E378B" w:rsidRDefault="00000000">
      <w:r>
        <w:t>"I want to visit London in December with my family on a $5000 budget."</w:t>
      </w:r>
    </w:p>
    <w:p w:rsidR="006E378B" w:rsidRDefault="00000000">
      <w:r>
        <w:t>**AI Extracted Output:**</w:t>
      </w:r>
    </w:p>
    <w:p w:rsidR="006E378B" w:rsidRDefault="00000000">
      <w:r>
        <w:t>{</w:t>
      </w:r>
      <w:r>
        <w:br/>
        <w:t xml:space="preserve">  "destination": "London",</w:t>
      </w:r>
      <w:r>
        <w:br/>
        <w:t xml:space="preserve">  "travel_dates": "December",</w:t>
      </w:r>
      <w:r>
        <w:br/>
        <w:t xml:space="preserve">  "budget": "$5000",</w:t>
      </w:r>
      <w:r>
        <w:br/>
        <w:t xml:space="preserve">  "travel_type": "Family"</w:t>
      </w:r>
      <w:r>
        <w:br/>
        <w:t>}</w:t>
      </w:r>
    </w:p>
    <w:p w:rsidR="006E378B" w:rsidRDefault="00000000">
      <w:pPr>
        <w:pStyle w:val="Heading2"/>
      </w:pPr>
      <w:r>
        <w:lastRenderedPageBreak/>
        <w:t>8. Error Handling &amp; Logging</w:t>
      </w:r>
    </w:p>
    <w:p w:rsidR="006E378B" w:rsidRDefault="00000000">
      <w:r>
        <w:t>The application includes error handling mechanisms for API failures and invalid user input. If an error occurs, the system will provide a meaningful error message and guide users on resolving it.</w:t>
      </w:r>
    </w:p>
    <w:p w:rsidR="006E378B" w:rsidRDefault="00000000">
      <w:pPr>
        <w:pStyle w:val="Heading2"/>
      </w:pPr>
      <w:r>
        <w:t>9. Security Considerations</w:t>
      </w:r>
    </w:p>
    <w:p w:rsidR="006E378B" w:rsidRDefault="00000000">
      <w:r>
        <w:t>- Ensure API keys are stored securely using environment variables.</w:t>
      </w:r>
    </w:p>
    <w:p w:rsidR="006E378B" w:rsidRDefault="00000000">
      <w:r>
        <w:t>- Avoid hardcoding sensitive information in the script.</w:t>
      </w:r>
    </w:p>
    <w:p w:rsidR="006E378B" w:rsidRDefault="00000000">
      <w:r>
        <w:t>- Implement rate-limiting to prevent API abuse.</w:t>
      </w:r>
    </w:p>
    <w:p w:rsidR="006E378B" w:rsidRDefault="00000000">
      <w:pPr>
        <w:pStyle w:val="Heading2"/>
      </w:pPr>
      <w:r>
        <w:t>10. Performance Optimizations</w:t>
      </w:r>
    </w:p>
    <w:p w:rsidR="006E378B" w:rsidRDefault="00000000">
      <w:r>
        <w:t>- Use caching mechanisms to store frequent responses.</w:t>
      </w:r>
    </w:p>
    <w:p w:rsidR="006E378B" w:rsidRDefault="00000000">
      <w:r>
        <w:t>- Optimize API calls by minimizing redundant requests.</w:t>
      </w:r>
    </w:p>
    <w:p w:rsidR="006E378B" w:rsidRDefault="00000000">
      <w:r>
        <w:t>- Improve query processing speed with efficient NLP techniques.</w:t>
      </w:r>
    </w:p>
    <w:p w:rsidR="006E378B" w:rsidRDefault="00000000">
      <w:pPr>
        <w:pStyle w:val="Heading2"/>
      </w:pPr>
      <w:r>
        <w:t>11. Future Enhancements</w:t>
      </w:r>
    </w:p>
    <w:p w:rsidR="006E378B" w:rsidRDefault="00000000">
      <w:r>
        <w:t>- **Integration with Booking APIs:** To fetch real-time flight and hotel prices.</w:t>
      </w:r>
    </w:p>
    <w:p w:rsidR="006E378B" w:rsidRDefault="00000000">
      <w:r>
        <w:t>- **Multi-language Support:** To allow users from different regions to use the application.</w:t>
      </w:r>
    </w:p>
    <w:p w:rsidR="006E378B" w:rsidRDefault="00000000">
      <w:r>
        <w:t>- **AI-based Personalization:** To provide better recommendations based on user history.</w:t>
      </w:r>
    </w:p>
    <w:sectPr w:rsidR="006E37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4640945">
    <w:abstractNumId w:val="8"/>
  </w:num>
  <w:num w:numId="2" w16cid:durableId="1857112140">
    <w:abstractNumId w:val="6"/>
  </w:num>
  <w:num w:numId="3" w16cid:durableId="1442845347">
    <w:abstractNumId w:val="5"/>
  </w:num>
  <w:num w:numId="4" w16cid:durableId="571090237">
    <w:abstractNumId w:val="4"/>
  </w:num>
  <w:num w:numId="5" w16cid:durableId="436408952">
    <w:abstractNumId w:val="7"/>
  </w:num>
  <w:num w:numId="6" w16cid:durableId="2115199240">
    <w:abstractNumId w:val="3"/>
  </w:num>
  <w:num w:numId="7" w16cid:durableId="2054302222">
    <w:abstractNumId w:val="2"/>
  </w:num>
  <w:num w:numId="8" w16cid:durableId="1173182712">
    <w:abstractNumId w:val="1"/>
  </w:num>
  <w:num w:numId="9" w16cid:durableId="430274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5DAE"/>
    <w:rsid w:val="0015074B"/>
    <w:rsid w:val="0029639D"/>
    <w:rsid w:val="00326F90"/>
    <w:rsid w:val="006E378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E8B4E8"/>
  <w14:defaultImageDpi w14:val="300"/>
  <w15:docId w15:val="{9A434B55-0FA7-CB42-AADA-F0675945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Kunal Koshta</cp:lastModifiedBy>
  <cp:revision>2</cp:revision>
  <dcterms:created xsi:type="dcterms:W3CDTF">2013-12-23T23:15:00Z</dcterms:created>
  <dcterms:modified xsi:type="dcterms:W3CDTF">2025-03-28T15:33:00Z</dcterms:modified>
  <cp:category/>
</cp:coreProperties>
</file>